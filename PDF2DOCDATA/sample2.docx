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Hi how r u doing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
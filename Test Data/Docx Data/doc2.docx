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B544" w14:textId="4BC06284" w:rsidR="00EC414A" w:rsidRDefault="00000000">
      <w:r>
        <w:t>Hello this is a random text</w:t>
      </w:r>
      <w:r w:rsidR="00622EAA">
        <w:t xml:space="preserve"> 2222</w:t>
      </w:r>
    </w:p>
    <w:sectPr w:rsidR="00EC41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122858">
    <w:abstractNumId w:val="8"/>
  </w:num>
  <w:num w:numId="2" w16cid:durableId="1849098528">
    <w:abstractNumId w:val="6"/>
  </w:num>
  <w:num w:numId="3" w16cid:durableId="1029725104">
    <w:abstractNumId w:val="5"/>
  </w:num>
  <w:num w:numId="4" w16cid:durableId="45498433">
    <w:abstractNumId w:val="4"/>
  </w:num>
  <w:num w:numId="5" w16cid:durableId="98792839">
    <w:abstractNumId w:val="7"/>
  </w:num>
  <w:num w:numId="6" w16cid:durableId="131024551">
    <w:abstractNumId w:val="3"/>
  </w:num>
  <w:num w:numId="7" w16cid:durableId="1144279467">
    <w:abstractNumId w:val="2"/>
  </w:num>
  <w:num w:numId="8" w16cid:durableId="1437094806">
    <w:abstractNumId w:val="1"/>
  </w:num>
  <w:num w:numId="9" w16cid:durableId="30521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EAA"/>
    <w:rsid w:val="00AA1D8D"/>
    <w:rsid w:val="00B47730"/>
    <w:rsid w:val="00CB0664"/>
    <w:rsid w:val="00EC41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4EABE"/>
  <w14:defaultImageDpi w14:val="300"/>
  <w15:docId w15:val="{FE2B92D4-CEEE-F84F-AFD9-EEA41D00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 Sharma</cp:lastModifiedBy>
  <cp:revision>2</cp:revision>
  <dcterms:created xsi:type="dcterms:W3CDTF">2013-12-23T23:15:00Z</dcterms:created>
  <dcterms:modified xsi:type="dcterms:W3CDTF">2023-05-09T11:09:00Z</dcterms:modified>
  <cp:category/>
</cp:coreProperties>
</file>